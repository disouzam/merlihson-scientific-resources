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Review 72: [Short] Unifying Large Language Models and Knowledge Graphs: A Roadmap</w:t>
      </w:r>
    </w:p>
    <w:p>
      <w:r>
        <w:rPr>
          <w:b/>
        </w:rPr>
        <w:t>Paper: https://arxiv.org/abs/2306.08302v3</w:t>
      </w:r>
    </w:p>
    <w:p/>
    <w:p>
      <w:pPr>
        <w:pStyle w:val="Normal"/>
      </w:pPr>
      <w:r/>
    </w:p>
    <w:p>
      <w:pPr>
        <w:pStyle w:val="Normal"/>
      </w:pPr>
      <w:r>
        <w:t>מה יקרה אם נשלב מודלי שפה גדולים (LLMs), כגון ChatGPT ו-GPT4 עם גרפי ידע (Knowledge Graphs)?</w:t>
      </w:r>
    </w:p>
    <w:p>
      <w:pPr>
        <w:pStyle w:val="Normal"/>
      </w:pPr>
      <w:r/>
    </w:p>
    <w:p>
      <w:pPr>
        <w:pStyle w:val="Normal"/>
      </w:pPr>
      <w:r>
        <w:t xml:space="preserve">הרי KGs ו- LLMs משלימים אחד לשני באופן מאוד טבעי. KGs יכולים לעזור לטפל בבעית hallucination של LLMs וגם לחזק את ״התשתית העובדתית״ שלהם. LLMs יכולים לשפר את היכולת של KGs ל-reasoning. </w:t>
      </w:r>
    </w:p>
    <w:p>
      <w:pPr>
        <w:pStyle w:val="Normal"/>
      </w:pPr>
      <w:r>
        <w:t>המאמר מסכם את המחקרים האחרונים בנושא המעניין הזה:</w:t>
      </w:r>
    </w:p>
    <w:p>
      <w:pPr>
        <w:pStyle w:val="Normal"/>
      </w:pPr>
      <w:r/>
    </w:p>
    <w:p>
      <w:pPr>
        <w:pStyle w:val="Normal"/>
      </w:pPr>
      <w:r>
        <w:t>איך לשדרג LLMs עם KGs?</w:t>
      </w:r>
    </w:p>
    <w:p>
      <w:pPr>
        <w:pStyle w:val="Normal"/>
      </w:pPr>
      <w:r>
        <w:t>איך לשדרג KGs עם LLMs?</w:t>
      </w:r>
    </w:p>
    <w:p>
      <w:pPr>
        <w:pStyle w:val="Normal"/>
      </w:pPr>
      <w:r>
        <w:t>דרכים לבנות מודלים המשלבים LLM ו-KG?</w:t>
      </w:r>
    </w:p>
    <w:p>
      <w:pPr>
        <w:pStyle w:val="Normal"/>
      </w:pPr>
      <w:r/>
    </w:p>
    <w:p>
      <w:pPr>
        <w:pStyle w:val="Normal"/>
      </w:pPr>
      <w:r>
        <w:t xml:space="preserve">המחברים גם דנים בכיווני מחקר עתידיים ומשרטטים ״מפת דרכים״ עבורם. </w:t>
      </w:r>
    </w:p>
    <w:p>
      <w:pPr>
        <w:pStyle w:val="Normal"/>
      </w:pPr>
      <w:r/>
    </w:p>
    <w:p>
      <w:pPr>
        <w:pStyle w:val="Normal"/>
      </w:pPr>
      <w:r>
        <w:t>Paper: https://arxiv.org/abs/2306.08302</w:t>
      </w:r>
    </w:p>
    <w:p>
      <w:pPr>
        <w:pStyle w:val="Normal"/>
      </w:pPr>
      <w:r>
        <w:t>Github: https://github.com/RManLuo/Awesome-LLM-KG</w:t>
      </w:r>
    </w:p>
    <w:p>
      <w:pPr>
        <w:pStyle w:val="Normal"/>
      </w:pPr>
      <w:r/>
    </w:p>
    <w:p>
      <w:pPr>
        <w:pStyle w:val="Normal"/>
      </w:pP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