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74: [Short] Self-Supervised Learning from Images with a Joint-Embedding Predictive Architecture</w:t>
      </w:r>
    </w:p>
    <w:p>
      <w:r>
        <w:rPr>
          <w:b/>
        </w:rPr>
        <w:t>Paper: https://arxiv.org/abs/2410.19560v1</w:t>
      </w:r>
    </w:p>
    <w:p/>
    <w:p>
      <w:pPr>
        <w:pStyle w:val="Normal"/>
      </w:pPr>
      <w:r/>
    </w:p>
    <w:p>
      <w:pPr>
        <w:pStyle w:val="Normal"/>
      </w:pPr>
      <w:r>
        <w:t xml:space="preserve">המאמר של יאן לקון (Yann LeCun) מציג גישה חדשה ומעניינת  I-JEPA לבניית ייצוג (representation or embedding) של דאטה ויזואלי (תמונות) לא מתויג כלומר  )SSL) self-supervised. שיטות SSL הקודמות אימנו מודל האוכף דמיון גבוה בין ייצוגי אותה פיסת דאטה אחרי אוגמנטציות שונות, השומרות על התוכן. </w:t>
      </w:r>
    </w:p>
    <w:p>
      <w:pPr>
        <w:pStyle w:val="Normal"/>
      </w:pPr>
      <w:r>
        <w:t xml:space="preserve">במקום זאת המחברים מאמנים מודל המנסה לחזות ייצוג של חלק אחד של הדאטה מהחלק האחר. למשל בתמונות המודל חוזה ייצוג של פאץ' מייצוג של פאץ אחר. השיטה הצליחה להפיק ייצוגים בעלי ביצועים חזקים מאוד על מגוון משימות כסיווג, ספירת אובייקטים ובניית מפות עומק. </w:t>
      </w:r>
    </w:p>
    <w:p>
      <w:pPr>
        <w:pStyle w:val="Normal"/>
      </w:pPr>
      <w:r/>
    </w:p>
    <w:p>
      <w:pPr>
        <w:pStyle w:val="Normal"/>
      </w:pPr>
      <w:r>
        <w:t xml:space="preserve">אחד היתרונות המשמעותיים של המאמר הוא שהוא מייתר במידה רבה את הצורך לבנות אוגמנטציות השומרות על התוכן הסמנטי של התמונות בצורה ידנית.  </w:t>
      </w:r>
    </w:p>
    <w:p>
      <w:pPr>
        <w:pStyle w:val="Normal"/>
      </w:pPr>
      <w:r/>
    </w:p>
    <w:p>
      <w:pPr>
        <w:pStyle w:val="Normal"/>
      </w:pPr>
      <w:r>
        <w:t>HuggingFace: https://huggingface.co/papers/2306.09316</w:t>
      </w:r>
    </w:p>
    <w:p>
      <w:pPr>
        <w:pStyle w:val="Normal"/>
      </w:pPr>
      <w:r>
        <w:t>Arxiv: https://arxiv.org/pdf/2306.09316.pdf</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