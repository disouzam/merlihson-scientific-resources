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9: Benchmarking Neural Network Training Algorithms</w:t>
      </w:r>
    </w:p>
    <w:p>
      <w:r>
        <w:rPr>
          <w:b/>
        </w:rPr>
        <w:t>Paper: https://arxiv.org/abs/2110.12773v1</w:t>
      </w:r>
    </w:p>
    <w:p/>
    <w:p>
      <w:pPr>
        <w:pStyle w:val="Normal"/>
      </w:pPr>
      <w:r>
        <w:t>המאמר מציע שיטה למדידת ביצועים של אלגוריתמים לאימון רשתות נוירונים..</w:t>
      </w:r>
    </w:p>
    <w:p>
      <w:pPr>
        <w:pStyle w:val="Normal"/>
      </w:pPr>
      <w:r/>
    </w:p>
    <w:p>
      <w:pPr>
        <w:pStyle w:val="Normal"/>
      </w:pPr>
      <w:r>
        <w:t>המאמר מזהה שלושה אתגרים עיקריים העומדים בפני השוואות של אלגוריתמי אימון</w:t>
      </w:r>
    </w:p>
    <w:p>
      <w:pPr>
        <w:pStyle w:val="Normal"/>
      </w:pPr>
      <w:r>
        <w:t>כיצד להחליט מתי האימון הושלם ולמדוד במדויק את זמן האימון</w:t>
      </w:r>
    </w:p>
    <w:p>
      <w:pPr>
        <w:pStyle w:val="Normal"/>
      </w:pPr>
      <w:r>
        <w:t xml:space="preserve">כיצד מתמודדים עם רגישות מדידות הביצועים לסוגים שונים וכמות שונה של דאטה </w:t>
      </w:r>
    </w:p>
    <w:p>
      <w:pPr>
        <w:pStyle w:val="Normal"/>
      </w:pPr>
      <w:r>
        <w:t>כיצד להשוות באופן הוגן אלגוריתמים הדורשים אופטימיזציה של היפר-פרמטרים</w:t>
      </w:r>
    </w:p>
    <w:p>
      <w:pPr>
        <w:pStyle w:val="Normal"/>
      </w:pPr>
      <w:r/>
    </w:p>
    <w:p>
      <w:pPr>
        <w:pStyle w:val="Normal"/>
      </w:pPr>
      <w:r>
        <w:t>כדי להתגבר על אתגרים אלו המאמר מציג בנצמרק חדש הנקרא AlgoPerf: Training Algorithmsחדש להשוואת ביצועי אלגוריתמי אימון על חומרה קבועה עבור סוגי דאטה שונים</w:t>
      </w:r>
    </w:p>
    <w:p>
      <w:pPr>
        <w:pStyle w:val="Normal"/>
      </w:pPr>
      <w:r/>
    </w:p>
    <w:p>
      <w:pPr>
        <w:pStyle w:val="Normal"/>
      </w:pPr>
      <w:r>
        <w:t>Arxiv: https://arxiv.org/abs/2305.20030</w:t>
      </w:r>
    </w:p>
    <w:p>
      <w:pPr>
        <w:pStyle w:val="Normal"/>
      </w:pPr>
      <w:r>
        <w:t>https://huggingface.co/papers/2306.07179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