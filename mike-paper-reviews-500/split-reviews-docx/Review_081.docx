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81: [Short] Segment Anything Meets Point Tracking</w:t>
      </w:r>
    </w:p>
    <w:p>
      <w:r>
        <w:rPr>
          <w:b/>
        </w:rPr>
        <w:t>Paper: https://arxiv.org/abs/2307.01197v2</w:t>
      </w:r>
    </w:p>
    <w:p/>
    <w:p>
      <w:pPr>
        <w:pStyle w:val="Normal"/>
      </w:pPr>
      <w:r>
        <w:t xml:space="preserve">המאמר מציע שיטת SAM-PT לביצוע סגמנטציה ומעקב של אובייקטים בוידאו (VOS). המודל ממנף את מודל הסגמנטציה SAM עוצמתי שעלה לאוויר לא מזמן. </w:t>
      </w:r>
    </w:p>
    <w:p>
      <w:pPr>
        <w:pStyle w:val="Normal"/>
      </w:pPr>
      <w:r>
        <w:t>השיטה מכילה 4 שלבים עיקריים:</w:t>
      </w:r>
    </w:p>
    <w:p>
      <w:pPr>
        <w:pStyle w:val="Normal"/>
      </w:pPr>
      <w:r>
        <w:t>מגדירים את האובייקט שאנו עוקבים אחריו בפריים הראשון באמצעות כמה נקודות (או שמגדירים אובייקטים ורקע לא קשורים לאובייקט המעקב</w:t>
      </w:r>
    </w:p>
    <w:p>
      <w:pPr>
        <w:pStyle w:val="Normal"/>
      </w:pPr>
      <w:r>
        <w:t>משתמש בשיטות מאומנות של מעקב אחרי הנקודות בוידאו כמו PIPS כדי לעקוב אחרי הנקודות המסומנות.</w:t>
      </w:r>
    </w:p>
    <w:p>
      <w:pPr>
        <w:pStyle w:val="Normal"/>
      </w:pPr>
      <w:r>
        <w:t>משתמשים ב-SAM בשביל בשביל לבנות (סגמנטציה) מנקודות אלו את האובייקטים המתאימים לכל פריים של וידאו. בשלב הראשון מכניסים ל-SAM רק את הנקודות החיוביות (השייכות לאובייקט) ובשלב השני מכניסים גם את הנקודות השליליות (כמו רקע) יחד עם התוצאת הסגמנטציה הראשונה כדי לקבל את תוצר הסגמנטציה הסופי.</w:t>
      </w:r>
    </w:p>
    <w:p>
      <w:pPr>
        <w:pStyle w:val="Normal"/>
      </w:pPr>
      <w:r/>
    </w:p>
    <w:p>
      <w:pPr>
        <w:pStyle w:val="Normal"/>
      </w:pPr>
      <w:r>
        <w:t>רובוט יקר, תעשה לי קפה ותשים על השולחן!  😶‍🌫️</w:t>
      </w:r>
    </w:p>
    <w:p>
      <w:pPr>
        <w:pStyle w:val="Normal"/>
      </w:pPr>
      <w:r>
        <w:t>רוצים שיהיה לכם רובוט משלכם שתוכלו לתת לו משימות בבית? 😶‍🌫️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