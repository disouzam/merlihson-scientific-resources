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Review 82: [Short] SayPlan: Grounding Large Language Models using 3D Scene Graphs for Scalable Task Planning</w:t>
      </w:r>
    </w:p>
    <w:p>
      <w:r>
        <w:rPr>
          <w:b/>
        </w:rPr>
        <w:t>Paper: https://arxiv.org/abs/2307.06135v2</w:t>
      </w:r>
    </w:p>
    <w:p/>
    <w:p>
      <w:pPr>
        <w:pStyle w:val="Normal"/>
      </w:pPr>
      <w:r/>
    </w:p>
    <w:p>
      <w:pPr>
        <w:pStyle w:val="Normal"/>
      </w:pPr>
      <w:r>
        <w:t>המאמר ממנף את כוח של #llms כדי לעזור לרובוט לתכננן משימות ב-indoor.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>איך עושים זאת? בונים את גרף הייצוג התלת מימד (3D) של המקום (scene) הנקרא 3DSG . בגדול 3DSG מכיל את את כל האובייקטים שיש בסצנה, את המיקומים היחסים שלהם. אחר כך משתמשים ב- #llm (מזינים בה פרומפט והוראה עצמה) בשביל למצוא את הקודקודים הרלוונטים למשימה ולתכנן תכנית ביצוע המשימה. אם לא מצליחים לבצע את המשימה לוקחים את המשוב ומעבירים אותו שוב ל-llm עם הפרומפט ואת ההוראה כדי לבנות תכנית פעולה חדשה. מסמלצים את תכנית, יוצרים את המשוב עד המצליחים לסיים את המשימה. די מגניב האמת.</w:t>
      </w:r>
    </w:p>
    <w:p>
      <w:pPr>
        <w:pStyle w:val="Normal"/>
      </w:pP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